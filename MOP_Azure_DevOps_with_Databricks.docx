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Method of Procedure (MOP)</w:t>
      </w:r>
    </w:p>
    <w:p>
      <w:pPr>
        <w:pStyle w:val="Heading2"/>
      </w:pPr>
      <w:r>
        <w:t>Integration of Azure DevOps Repository with Azure Databricks</w:t>
      </w:r>
    </w:p>
    <w:p>
      <w:pPr>
        <w:pStyle w:val="Heading3"/>
      </w:pPr>
      <w:r>
        <w:t>1. Purpose</w:t>
      </w:r>
    </w:p>
    <w:p>
      <w:r>
        <w:t>To establish and configure a connection between Azure DevOps (ADO) and Azure Databricks (ADB) for efficient source control and collaborative notebook development.</w:t>
      </w:r>
    </w:p>
    <w:p>
      <w:pPr>
        <w:pStyle w:val="Heading3"/>
      </w:pPr>
      <w:r>
        <w:t>2. Scope</w:t>
      </w:r>
    </w:p>
    <w:p>
      <w:r>
        <w:t>This procedure applies to the setup and synchronization of Databricks notebooks with an Azure DevOps Git repository within the Azure environment.</w:t>
      </w:r>
    </w:p>
    <w:p>
      <w:pPr>
        <w:pStyle w:val="Heading3"/>
      </w:pPr>
      <w:r>
        <w:t>3. Prerequisites</w:t>
      </w:r>
    </w:p>
    <w:p>
      <w:pPr>
        <w:pStyle w:val="ListBullet"/>
      </w:pPr>
      <w:r>
        <w:t>Access to Azure Portal with permissions to create and manage resources.</w:t>
      </w:r>
    </w:p>
    <w:p>
      <w:pPr>
        <w:pStyle w:val="ListBullet"/>
      </w:pPr>
      <w:r>
        <w:t>A project created in Azure DevOps.</w:t>
      </w:r>
    </w:p>
    <w:p>
      <w:pPr>
        <w:pStyle w:val="ListBullet"/>
      </w:pPr>
      <w:r>
        <w:t>Access to Azure Databricks workspace.</w:t>
      </w:r>
    </w:p>
    <w:p>
      <w:pPr>
        <w:pStyle w:val="ListBullet"/>
      </w:pPr>
      <w:r>
        <w:t>Necessary permissions to create repositories and branches in ADO.</w:t>
      </w:r>
    </w:p>
    <w:p>
      <w:pPr>
        <w:pStyle w:val="ListBullet"/>
      </w:pPr>
      <w:r>
        <w:t>Personal Access Token (PAT) in ADO (if authentication is required).</w:t>
      </w:r>
    </w:p>
    <w:p>
      <w:pPr>
        <w:pStyle w:val="Heading3"/>
      </w:pPr>
      <w:r>
        <w:t>4. Procedure</w:t>
      </w:r>
    </w:p>
    <w:p>
      <w:pPr>
        <w:pStyle w:val="Heading4"/>
      </w:pPr>
      <w:r>
        <w:t>Step 1: Azure DevOps Setup</w:t>
      </w:r>
    </w:p>
    <w:p>
      <w:pPr>
        <w:pStyle w:val="ListNumber"/>
      </w:pPr>
      <w:r>
        <w:t>Log in to the Azure DevOps portal.</w:t>
      </w:r>
    </w:p>
    <w:p>
      <w:pPr>
        <w:pStyle w:val="ListNumber"/>
      </w:pPr>
      <w:r>
        <w:t>Navigate to the Project created for the development work.</w:t>
      </w:r>
    </w:p>
    <w:p>
      <w:pPr>
        <w:pStyle w:val="ListNumber"/>
      </w:pPr>
      <w:r>
        <w:t>Create a new repository within this project to store Databricks notebooks.</w:t>
      </w:r>
    </w:p>
    <w:p>
      <w:pPr>
        <w:pStyle w:val="ListNumber"/>
      </w:pPr>
      <w:r>
        <w:t>Copy the repository URL from Azure DevOps.</w:t>
      </w:r>
    </w:p>
    <w:p>
      <w:pPr>
        <w:pStyle w:val="Heading4"/>
      </w:pPr>
      <w:r>
        <w:t>Step 2: Azure Databricks Configuration</w:t>
      </w:r>
    </w:p>
    <w:p>
      <w:pPr>
        <w:pStyle w:val="ListNumber"/>
      </w:pPr>
      <w:r>
        <w:t>Log in to the Azure Databricks workspace.</w:t>
      </w:r>
    </w:p>
    <w:p>
      <w:pPr>
        <w:pStyle w:val="ListNumber"/>
      </w:pPr>
      <w:r>
        <w:t>Navigate to the Workspace section.</w:t>
      </w:r>
    </w:p>
    <w:p>
      <w:pPr>
        <w:pStyle w:val="ListNumber"/>
      </w:pPr>
      <w:r>
        <w:t>Create a new folder for notebooks — typically under /Workspace/Users/&lt;username&gt;/.</w:t>
      </w:r>
    </w:p>
    <w:p>
      <w:pPr>
        <w:pStyle w:val="ListNumber"/>
      </w:pPr>
      <w:r>
        <w:t>Configure Git integration by selecting Source Control → Git Integration.</w:t>
      </w:r>
    </w:p>
    <w:p>
      <w:pPr>
        <w:pStyle w:val="ListNumber"/>
      </w:pPr>
      <w:r>
        <w:t>Choose Azure DevOps as the Git provider.</w:t>
      </w:r>
    </w:p>
    <w:p>
      <w:pPr>
        <w:pStyle w:val="ListNumber"/>
      </w:pPr>
      <w:r>
        <w:t>Paste the ADO repository URL copied earlier.</w:t>
      </w:r>
    </w:p>
    <w:p>
      <w:pPr>
        <w:pStyle w:val="ListNumber"/>
      </w:pPr>
      <w:r>
        <w:t>Authenticate (if prompted) using your ADO credentials or a PAT.</w:t>
      </w:r>
    </w:p>
    <w:p>
      <w:pPr>
        <w:pStyle w:val="ListNumber"/>
      </w:pPr>
      <w:r>
        <w:t>A default main branch will be created in Databricks after linking.</w:t>
      </w:r>
    </w:p>
    <w:p>
      <w:pPr>
        <w:pStyle w:val="Heading4"/>
      </w:pPr>
      <w:r>
        <w:t>Step 3: Branching and Development</w:t>
      </w:r>
    </w:p>
    <w:p>
      <w:pPr>
        <w:pStyle w:val="ListNumber"/>
      </w:pPr>
      <w:r>
        <w:t>Create a feature branch in ADO or directly from Databricks for code implementation.</w:t>
      </w:r>
    </w:p>
    <w:p>
      <w:pPr>
        <w:pStyle w:val="ListNumber"/>
      </w:pPr>
      <w:r>
        <w:t>Develop or modify notebooks within this branch in Databricks.</w:t>
      </w:r>
    </w:p>
    <w:p>
      <w:pPr>
        <w:pStyle w:val="ListNumber"/>
      </w:pPr>
      <w:r>
        <w:t>Commit changes regularly to the feature branch.</w:t>
      </w:r>
    </w:p>
    <w:p>
      <w:pPr>
        <w:pStyle w:val="ListNumber"/>
      </w:pPr>
      <w:r>
        <w:t>Verify that committed changes are automatically reflected in the ADO repository.</w:t>
      </w:r>
    </w:p>
    <w:p>
      <w:pPr>
        <w:pStyle w:val="Heading4"/>
      </w:pPr>
      <w:r>
        <w:t>Step 4: Pull Request and Merge</w:t>
      </w:r>
    </w:p>
    <w:p>
      <w:pPr>
        <w:pStyle w:val="ListNumber"/>
      </w:pPr>
      <w:r>
        <w:t>Once development is complete, navigate to Azure DevOps → Repos → Pull Requests.</w:t>
      </w:r>
    </w:p>
    <w:p>
      <w:pPr>
        <w:pStyle w:val="ListNumber"/>
      </w:pPr>
      <w:r>
        <w:t>Create a Pull Request (PR) from the feature branch to the main branch.</w:t>
      </w:r>
    </w:p>
    <w:p>
      <w:pPr>
        <w:pStyle w:val="ListNumber"/>
      </w:pPr>
      <w:r>
        <w:t>Assign a reviewer for code approval.</w:t>
      </w:r>
    </w:p>
    <w:p>
      <w:pPr>
        <w:pStyle w:val="ListNumber"/>
      </w:pPr>
      <w:r>
        <w:t>After review and approval, merge the feature branch into the main branch.</w:t>
      </w:r>
    </w:p>
    <w:p>
      <w:pPr>
        <w:pStyle w:val="ListNumber"/>
      </w:pPr>
      <w:r>
        <w:t>The merged changes will sync back to Databricks automatically.</w:t>
      </w:r>
    </w:p>
    <w:p>
      <w:pPr>
        <w:pStyle w:val="Heading3"/>
      </w:pPr>
      <w:r>
        <w:t>5. Validation</w:t>
      </w:r>
    </w:p>
    <w:p>
      <w:r>
        <w:t>Verify that the latest notebooks and updates are visible in both Databricks and the Azure DevOps repository. Confirm that the pull request workflow operates as expected.</w:t>
      </w:r>
    </w:p>
    <w:p>
      <w:pPr>
        <w:pStyle w:val="Heading3"/>
      </w:pPr>
      <w:r>
        <w:t>6. Rollback Plan</w:t>
      </w:r>
    </w:p>
    <w:p>
      <w:r>
        <w:t>If the integration fails or causes issues:</w:t>
        <w:br/>
        <w:t>- Disconnect the Git integration from Databricks.</w:t>
        <w:br/>
        <w:t>- Reconnect using the correct repository URL or PAT.</w:t>
        <w:br/>
        <w:t>- Restore from the last stable version in ADO if needed.</w:t>
      </w:r>
    </w:p>
    <w:p>
      <w:pPr>
        <w:pStyle w:val="Heading3"/>
      </w:pPr>
      <w:r>
        <w:t>7. References</w:t>
      </w:r>
    </w:p>
    <w:p>
      <w:pPr>
        <w:pStyle w:val="ListBullet"/>
      </w:pPr>
      <w:r>
        <w:t>Microsoft Documentation – Connect Azure Databricks to Azure DevOps Git Repos: https://learn.microsoft.com/en-us/azure/databricks/repos/azure-devops-services</w:t>
      </w:r>
    </w:p>
    <w:p>
      <w:pPr>
        <w:pStyle w:val="ListBullet"/>
      </w:pPr>
      <w:r>
        <w:t>Azure DevOps Git Repositories Overview: https://learn.microsoft.com/en-us/azure/devops/repos/git/?view=azure-devops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